
<file path=[Content_Types].xml><?xml version="1.0" encoding="utf-8"?>
<Types xmlns="http://schemas.openxmlformats.org/package/2006/content-types"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spacing w:after="195" w:lineRule="auto"/>
      </w:pPr>
      <w:hyperlink w:history="0" r:id="rId9">
        <w:r>
          <w:rPr>
            <link/>
          </w:rPr>
          <w:t>Click</w:t>
        </w:r>
      </w:hyperlink>
      <w:hyperlink w:history="0" r:id="rId9">
        <w:r>
          <w:rPr>
            <w:b/>
            <link/>
          </w:rPr>
          <w:t>here</w:t>
        </w:r>
      </w:hyperlink>
      <w:hyperlink w:history="0" r:id="rId9">
        <w:r>
          <w:rPr>
            <w:i/>
            <link/>
          </w:rPr>
          <w:t>now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headerReference w:type="default" r:id="rIdeeee2758"/>
      <w:footerReference w:type="default" r:id="rId9035f2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microsoft.com/office/2007/relationships/stylesWithEffects" Target="stylesWithEffects.xml" /><Relationship Id="rId5" Type="http://schemas.openxmlformats.org/officeDocument/2006/relationships/settings" Target="setting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2" Type="http://schemas.openxmlformats.org/officeDocument/2006/relationships/numbering" Target="numbering.xml" /><Relationship Id="rId9" Type="http://schemas.openxmlformats.org/officeDocument/2006/relationships/hyperlink" Target="https://www.example.com" TargetMode="External" /><Relationship Id="rIdeeee2758" Type="http://schemas.openxmlformats.org/officeDocument/2006/relationships/header" Target="header1.xml" /><Relationship Id="rId9035f217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name="SuperdocVersion" fmtid="{D5CDD505-2E9C-101B-9397-08002B2CF9AE}" pid="2">
    <vt:lpwstr>0.20.0</vt:lpwstr>
  </property>
</Properties>
</file>