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hyperlink r:id="rId9">
        <w:r>
          <w:t>Click </w:t>
        </w:r>
        <w:r>
          <w:rPr>
            <w:b/>
          </w:rPr>
          <w:t>here</w:t>
        </w:r>
        <w:r>
          <w:rPr>
            <w:i/>
          </w:rPr>
          <w:t> now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