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one content.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a new section with changed formatting.</w:t>
      </w:r>
    </w:p>
    <w:sectPr w:rsidR="00FC693F" w:rsidRPr="0006063C" w:rsidSect="00034616">
      <w:type w:val="nextColumn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